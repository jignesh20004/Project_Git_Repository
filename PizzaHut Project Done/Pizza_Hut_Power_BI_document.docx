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10BE1" w14:textId="70DA0EF6" w:rsidR="00C72A4B" w:rsidRDefault="00000000">
      <w:pPr>
        <w:pStyle w:val="Title"/>
      </w:pPr>
      <w:r>
        <w:t>📘 Pizza Hut Power BI Project</w:t>
      </w:r>
    </w:p>
    <w:p w14:paraId="0E017981" w14:textId="77777777" w:rsidR="00C72A4B" w:rsidRDefault="00000000">
      <w:pPr>
        <w:pStyle w:val="Heading1"/>
      </w:pPr>
      <w:r>
        <w:t>🔹 What Is This Project About?</w:t>
      </w:r>
    </w:p>
    <w:p w14:paraId="699EF745" w14:textId="77777777" w:rsidR="00C72A4B" w:rsidRDefault="00000000">
      <w:r>
        <w:t>This Power BI report was made to help Pizza Hut understand how well their business is doing. It looks at sales, money earned (revenue), profits, and where these sales are happening. It uses visuals like charts and graphs to make the information easy to understand.</w:t>
      </w:r>
    </w:p>
    <w:p w14:paraId="1280EEC1" w14:textId="77777777" w:rsidR="00C72A4B" w:rsidRDefault="00000000">
      <w:pPr>
        <w:pStyle w:val="Heading1"/>
      </w:pPr>
      <w:r>
        <w:t>📊 What Kind of Data Does It Use?</w:t>
      </w:r>
    </w:p>
    <w:p w14:paraId="77543009" w14:textId="77777777" w:rsidR="00C72A4B" w:rsidRDefault="00000000">
      <w:r>
        <w:t>The project includes different types of data, such as:</w:t>
      </w:r>
    </w:p>
    <w:p w14:paraId="73C3C5DF" w14:textId="77777777" w:rsidR="00C72A4B" w:rsidRDefault="00000000">
      <w:pPr>
        <w:pStyle w:val="ListBullet"/>
      </w:pPr>
      <w:r>
        <w:t>Orders/Sales – Records of every sale made.</w:t>
      </w:r>
    </w:p>
    <w:p w14:paraId="388AFEEA" w14:textId="77777777" w:rsidR="00C72A4B" w:rsidRDefault="00000000">
      <w:pPr>
        <w:pStyle w:val="ListBullet"/>
      </w:pPr>
      <w:r>
        <w:t>Menu Items – Details of the food sold (like pizza, drinks).</w:t>
      </w:r>
    </w:p>
    <w:p w14:paraId="47621712" w14:textId="77777777" w:rsidR="00C72A4B" w:rsidRDefault="00000000">
      <w:pPr>
        <w:pStyle w:val="ListBullet"/>
      </w:pPr>
      <w:r>
        <w:t>Store Locations – Information about each Pizza Hut branch.</w:t>
      </w:r>
    </w:p>
    <w:p w14:paraId="191BF2FF" w14:textId="77777777" w:rsidR="00C72A4B" w:rsidRDefault="00000000">
      <w:pPr>
        <w:pStyle w:val="ListBullet"/>
      </w:pPr>
      <w:r>
        <w:t>Dates – To show sales over days, months, or years.</w:t>
      </w:r>
    </w:p>
    <w:p w14:paraId="6045D1DD" w14:textId="77777777" w:rsidR="00C72A4B" w:rsidRDefault="00000000">
      <w:pPr>
        <w:pStyle w:val="Heading1"/>
      </w:pPr>
      <w:r>
        <w:t>📈 What Does the Report Show?</w:t>
      </w:r>
    </w:p>
    <w:p w14:paraId="7190F216" w14:textId="77777777" w:rsidR="00C72A4B" w:rsidRDefault="00000000">
      <w:pPr>
        <w:pStyle w:val="ListNumber"/>
      </w:pPr>
      <w:r>
        <w:t>Overview Dashboard – A quick look at key numbers like total sales and profit.</w:t>
      </w:r>
    </w:p>
    <w:p w14:paraId="60A417EC" w14:textId="77777777" w:rsidR="00C72A4B" w:rsidRDefault="00000000">
      <w:pPr>
        <w:pStyle w:val="ListNumber"/>
      </w:pPr>
      <w:r>
        <w:t>Sales Details – Shows how much was sold over time.</w:t>
      </w:r>
    </w:p>
    <w:p w14:paraId="1236A229" w14:textId="77777777" w:rsidR="00C72A4B" w:rsidRDefault="00000000">
      <w:pPr>
        <w:pStyle w:val="ListNumber"/>
      </w:pPr>
      <w:r>
        <w:t>Revenue Trends – Tracks how much money is being made.</w:t>
      </w:r>
    </w:p>
    <w:p w14:paraId="54F7C82C" w14:textId="77777777" w:rsidR="00C72A4B" w:rsidRDefault="00000000">
      <w:pPr>
        <w:pStyle w:val="ListNumber"/>
      </w:pPr>
      <w:r>
        <w:t>Profit Breakdown – Shows which products or stores make the most profit.</w:t>
      </w:r>
    </w:p>
    <w:p w14:paraId="40C7328D" w14:textId="77777777" w:rsidR="00C72A4B" w:rsidRDefault="00000000">
      <w:pPr>
        <w:pStyle w:val="ListNumber"/>
      </w:pPr>
      <w:r>
        <w:t>Map View – Displays how different locations are performing.</w:t>
      </w:r>
    </w:p>
    <w:p w14:paraId="34EB1AA6" w14:textId="77777777" w:rsidR="00C72A4B" w:rsidRDefault="00000000">
      <w:pPr>
        <w:pStyle w:val="ListNumber"/>
      </w:pPr>
      <w:r>
        <w:t>Time Comparisons – Compare sales month-by-month or year-by-year.</w:t>
      </w:r>
    </w:p>
    <w:p w14:paraId="3A6A1A76" w14:textId="77777777" w:rsidR="00C72A4B" w:rsidRDefault="00000000">
      <w:pPr>
        <w:pStyle w:val="Heading1"/>
      </w:pPr>
      <w:r>
        <w:t>🔢 Key Numbers You’ll See</w:t>
      </w:r>
    </w:p>
    <w:p w14:paraId="1385F7A3" w14:textId="77777777" w:rsidR="00C72A4B" w:rsidRDefault="00000000">
      <w:pPr>
        <w:pStyle w:val="ListBullet"/>
      </w:pPr>
      <w:r>
        <w:t>Total Revenue – How much money was earned.</w:t>
      </w:r>
    </w:p>
    <w:p w14:paraId="1579E8BB" w14:textId="77777777" w:rsidR="00C72A4B" w:rsidRDefault="00000000">
      <w:pPr>
        <w:pStyle w:val="ListBullet"/>
      </w:pPr>
      <w:r>
        <w:t>Total Sales – Number of items sold.</w:t>
      </w:r>
    </w:p>
    <w:p w14:paraId="00E21079" w14:textId="77777777" w:rsidR="00C72A4B" w:rsidRDefault="00000000">
      <w:pPr>
        <w:pStyle w:val="ListBullet"/>
      </w:pPr>
      <w:r>
        <w:t>Profit – Money left after costs.</w:t>
      </w:r>
    </w:p>
    <w:p w14:paraId="7B9EB0D2" w14:textId="77777777" w:rsidR="00C72A4B" w:rsidRDefault="00000000">
      <w:pPr>
        <w:pStyle w:val="ListBullet"/>
      </w:pPr>
      <w:r>
        <w:t>Average Order Value – How much each customer spends on average.</w:t>
      </w:r>
    </w:p>
    <w:p w14:paraId="11F25158" w14:textId="77777777" w:rsidR="00C72A4B" w:rsidRDefault="00000000">
      <w:pPr>
        <w:pStyle w:val="ListBullet"/>
      </w:pPr>
      <w:r>
        <w:t>Top Branches – Which locations are doing the best.</w:t>
      </w:r>
    </w:p>
    <w:p w14:paraId="18274EF3" w14:textId="77777777" w:rsidR="00C72A4B" w:rsidRDefault="00000000">
      <w:pPr>
        <w:pStyle w:val="Heading1"/>
      </w:pPr>
      <w:r>
        <w:t>🖼️ What Kinds of Visuals Are Used?</w:t>
      </w:r>
    </w:p>
    <w:p w14:paraId="370C79AC" w14:textId="77777777" w:rsidR="00C72A4B" w:rsidRDefault="00000000">
      <w:pPr>
        <w:pStyle w:val="ListBullet"/>
      </w:pPr>
      <w:r>
        <w:t>Bar Charts – Show comparisons between categories.</w:t>
      </w:r>
    </w:p>
    <w:p w14:paraId="74A49A91" w14:textId="77777777" w:rsidR="00C72A4B" w:rsidRDefault="00000000">
      <w:pPr>
        <w:pStyle w:val="ListBullet"/>
      </w:pPr>
      <w:r>
        <w:t>Column Charts – Track values over time or categories.</w:t>
      </w:r>
    </w:p>
    <w:p w14:paraId="69CA99C5" w14:textId="77777777" w:rsidR="00C72A4B" w:rsidRDefault="00000000">
      <w:pPr>
        <w:pStyle w:val="ListBullet"/>
      </w:pPr>
      <w:r>
        <w:t>Line Charts – Show trends over time.</w:t>
      </w:r>
    </w:p>
    <w:p w14:paraId="1C7A0664" w14:textId="77777777" w:rsidR="00C72A4B" w:rsidRDefault="00000000">
      <w:pPr>
        <w:pStyle w:val="ListBullet"/>
      </w:pPr>
      <w:r>
        <w:t>Pie Charts – Represent proportions or percentages.</w:t>
      </w:r>
    </w:p>
    <w:p w14:paraId="1053EC6B" w14:textId="77777777" w:rsidR="00C72A4B" w:rsidRDefault="00000000">
      <w:pPr>
        <w:pStyle w:val="ListBullet"/>
      </w:pPr>
      <w:r>
        <w:lastRenderedPageBreak/>
        <w:t>Donut Charts – Similar to pie charts, with a center space for labels.</w:t>
      </w:r>
    </w:p>
    <w:p w14:paraId="7EA18049" w14:textId="77777777" w:rsidR="00C72A4B" w:rsidRDefault="00000000">
      <w:pPr>
        <w:pStyle w:val="ListBullet"/>
      </w:pPr>
      <w:r>
        <w:t>Area Charts – Display cumulative values over time.</w:t>
      </w:r>
    </w:p>
    <w:p w14:paraId="14C3724C" w14:textId="77777777" w:rsidR="00C72A4B" w:rsidRDefault="00000000">
      <w:pPr>
        <w:pStyle w:val="ListBullet"/>
      </w:pPr>
      <w:r>
        <w:t>Cards – Highlight single key metrics (like total revenue).</w:t>
      </w:r>
    </w:p>
    <w:p w14:paraId="2904982A" w14:textId="77777777" w:rsidR="00C72A4B" w:rsidRDefault="00000000">
      <w:pPr>
        <w:pStyle w:val="ListBullet"/>
      </w:pPr>
      <w:r>
        <w:t>Multi-row Cards – Show several key metrics side-by-side.</w:t>
      </w:r>
    </w:p>
    <w:p w14:paraId="304E52D5" w14:textId="77777777" w:rsidR="00C72A4B" w:rsidRDefault="00000000">
      <w:pPr>
        <w:pStyle w:val="ListBullet"/>
      </w:pPr>
      <w:r>
        <w:t>Tables – Present detailed, raw data in rows and columns.</w:t>
      </w:r>
    </w:p>
    <w:p w14:paraId="47CC8B79" w14:textId="77777777" w:rsidR="00C72A4B" w:rsidRDefault="00000000">
      <w:pPr>
        <w:pStyle w:val="ListBullet"/>
      </w:pPr>
      <w:r>
        <w:t>Matrix – Similar to a table, but allows for grouping and drill-downs.</w:t>
      </w:r>
    </w:p>
    <w:p w14:paraId="0D0F6F7C" w14:textId="77777777" w:rsidR="00C72A4B" w:rsidRDefault="00000000">
      <w:pPr>
        <w:pStyle w:val="ListBullet"/>
      </w:pPr>
      <w:r>
        <w:t>Maps – Display sales and performance by geographical locations.</w:t>
      </w:r>
    </w:p>
    <w:p w14:paraId="2434A950" w14:textId="77777777" w:rsidR="00C72A4B" w:rsidRDefault="00000000">
      <w:pPr>
        <w:pStyle w:val="ListBullet"/>
      </w:pPr>
      <w:r>
        <w:t>Gauge Charts – Show performance against a target.</w:t>
      </w:r>
    </w:p>
    <w:p w14:paraId="13501D8F" w14:textId="77777777" w:rsidR="00C72A4B" w:rsidRDefault="00000000">
      <w:pPr>
        <w:pStyle w:val="ListBullet"/>
      </w:pPr>
      <w:r>
        <w:t>KPI Visuals – Track performance indicators like growth or change.</w:t>
      </w:r>
    </w:p>
    <w:p w14:paraId="038AB2F9" w14:textId="77777777" w:rsidR="00C72A4B" w:rsidRDefault="00000000">
      <w:pPr>
        <w:pStyle w:val="ListBullet"/>
      </w:pPr>
      <w:r>
        <w:t>Treemaps – Show parts of a whole, like revenue by product category.</w:t>
      </w:r>
    </w:p>
    <w:p w14:paraId="7B009A86" w14:textId="77777777" w:rsidR="00C72A4B" w:rsidRDefault="00000000">
      <w:pPr>
        <w:pStyle w:val="ListBullet"/>
      </w:pPr>
      <w:r>
        <w:t>Slicers – Allow users to filter data by branch, time, or menu items.</w:t>
      </w:r>
    </w:p>
    <w:p w14:paraId="6134FCFD" w14:textId="77777777" w:rsidR="00C72A4B" w:rsidRDefault="00000000">
      <w:pPr>
        <w:pStyle w:val="ListBullet"/>
      </w:pPr>
      <w:r>
        <w:t>Images and Icons – Pizzas, location pins, revenue icons for better visual storytelling.</w:t>
      </w:r>
    </w:p>
    <w:sectPr w:rsidR="00C72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3547646">
    <w:abstractNumId w:val="8"/>
  </w:num>
  <w:num w:numId="2" w16cid:durableId="43410403">
    <w:abstractNumId w:val="6"/>
  </w:num>
  <w:num w:numId="3" w16cid:durableId="1168641190">
    <w:abstractNumId w:val="5"/>
  </w:num>
  <w:num w:numId="4" w16cid:durableId="232935808">
    <w:abstractNumId w:val="4"/>
  </w:num>
  <w:num w:numId="5" w16cid:durableId="939414853">
    <w:abstractNumId w:val="7"/>
  </w:num>
  <w:num w:numId="6" w16cid:durableId="193689210">
    <w:abstractNumId w:val="3"/>
  </w:num>
  <w:num w:numId="7" w16cid:durableId="1029602608">
    <w:abstractNumId w:val="2"/>
  </w:num>
  <w:num w:numId="8" w16cid:durableId="1879391339">
    <w:abstractNumId w:val="1"/>
  </w:num>
  <w:num w:numId="9" w16cid:durableId="156371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B84"/>
    <w:rsid w:val="00326F90"/>
    <w:rsid w:val="00466C65"/>
    <w:rsid w:val="00AA1D8D"/>
    <w:rsid w:val="00B47730"/>
    <w:rsid w:val="00BC073F"/>
    <w:rsid w:val="00C72A4B"/>
    <w:rsid w:val="00CB0664"/>
    <w:rsid w:val="00E11D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C9AFA"/>
  <w14:defaultImageDpi w14:val="300"/>
  <w15:docId w15:val="{4DE28635-1CA9-40D3-AFDD-1393EDD6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Pritam Zala</cp:lastModifiedBy>
  <cp:revision>4</cp:revision>
  <dcterms:created xsi:type="dcterms:W3CDTF">2013-12-23T23:15:00Z</dcterms:created>
  <dcterms:modified xsi:type="dcterms:W3CDTF">2025-05-28T18:10:00Z</dcterms:modified>
  <cp:category/>
</cp:coreProperties>
</file>